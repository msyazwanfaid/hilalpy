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of Equation Style Lunar Crescent Visibility Criterion</w:t>
      </w:r>
    </w:p>
    <w:p>
      <w:r>
        <w:drawing>
          <wp:inline xmlns:a="http://schemas.openxmlformats.org/drawingml/2006/main" xmlns:pic="http://schemas.openxmlformats.org/drawingml/2006/picture">
            <wp:extent cx="5118100" cy="441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ErrRa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41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Tested Criterion Over Data of Lunar Crescent Sighting</w:t>
      </w:r>
    </w:p>
    <w:p>
      <w:r>
        <w:t>-----------------------------------------------</w:t>
      </w:r>
    </w:p>
    <w:p>
      <w:pPr>
        <w:pStyle w:val="Heading2"/>
      </w:pPr>
      <w:r>
        <w:t>Contradiction Rate of the Criterion</w:t>
      </w:r>
    </w:p>
    <w:p>
      <w:r>
        <w:t>-----------------------------------------------</w:t>
      </w:r>
    </w:p>
    <w:p>
      <w:pPr>
        <w:pStyle w:val="Heading3"/>
      </w:pPr>
      <w:r>
        <w:t>Contradiction Rate Of Whole Data</w:t>
      </w:r>
    </w:p>
    <w:p>
      <w:r>
        <w:t>Total Data Above Criteria = 6284</w:t>
      </w:r>
    </w:p>
    <w:p>
      <w:r>
        <w:t>Total Positive Contradiction = 1522</w:t>
      </w:r>
    </w:p>
    <w:p>
      <w:r>
        <w:t>Total Data Below Criteria = 1682</w:t>
      </w:r>
    </w:p>
    <w:p>
      <w:r>
        <w:t>Total Negative Contradiction = 188</w:t>
      </w:r>
    </w:p>
    <w:p>
      <w:r>
        <w:t>-----------------------------------------------</w:t>
      </w:r>
    </w:p>
    <w:p>
      <w:pPr>
        <w:pStyle w:val="Heading3"/>
      </w:pPr>
      <w:r>
        <w:t>Contradiction Rate Of Naked Eye (NE) Data</w:t>
      </w:r>
    </w:p>
    <w:p>
      <w:r>
        <w:t>Total Data Above Criteria (NE) = 5340</w:t>
      </w:r>
    </w:p>
    <w:p>
      <w:r>
        <w:t>Total Positive Contradiction (NE) = 1512</w:t>
      </w:r>
    </w:p>
    <w:p>
      <w:r>
        <w:t>Total Data Below Criteria (NE) = 1504</w:t>
      </w:r>
    </w:p>
    <w:p>
      <w:r>
        <w:t>Total Negative Contradiction  (NE) = 10</w:t>
      </w:r>
    </w:p>
    <w:p>
      <w:pPr>
        <w:pStyle w:val="Heading3"/>
      </w:pPr>
      <w:r>
        <w:t>Contradiction Rate Of Optical Aided (OA) Data</w:t>
      </w:r>
    </w:p>
    <w:p>
      <w:r>
        <w:t>Total Data Above Criteria (OA) = 944</w:t>
      </w:r>
    </w:p>
    <w:p>
      <w:r>
        <w:t>Total Positive Contradiction (OA) = 10</w:t>
      </w:r>
    </w:p>
    <w:p>
      <w:r>
        <w:t>Total Data Below Criteria (OA) = 178</w:t>
      </w:r>
    </w:p>
    <w:p>
      <w:r>
        <w:t>Total Negative Contradiction  (OA) = 178</w:t>
      </w:r>
    </w:p>
    <w:p>
      <w:r>
        <w:t>-----------------------------------------------</w:t>
      </w:r>
    </w:p>
    <w:p>
      <w:pPr>
        <w:pStyle w:val="Heading3"/>
      </w:pPr>
      <w:r>
        <w:t>Contradiction Rate Summary in Percentage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Positive</w:t>
            </w:r>
          </w:p>
        </w:tc>
        <w:tc>
          <w:tcPr>
            <w:tcW w:type="dxa" w:w="2880"/>
          </w:tcPr>
          <w:p>
            <w:r>
              <w:t>Negative</w:t>
            </w:r>
          </w:p>
        </w:tc>
      </w:tr>
      <w:tr>
        <w:tc>
          <w:tcPr>
            <w:tcW w:type="dxa" w:w="2880"/>
          </w:tcPr>
          <w:p>
            <w:r>
              <w:t>Whole (%)</w:t>
            </w:r>
          </w:p>
        </w:tc>
        <w:tc>
          <w:tcPr>
            <w:tcW w:type="dxa" w:w="2880"/>
          </w:tcPr>
          <w:p>
            <w:r>
              <w:t>24.22</w:t>
            </w:r>
          </w:p>
        </w:tc>
        <w:tc>
          <w:tcPr>
            <w:tcW w:type="dxa" w:w="2880"/>
          </w:tcPr>
          <w:p>
            <w:r>
              <w:t>11.18</w:t>
            </w:r>
          </w:p>
        </w:tc>
      </w:tr>
      <w:tr>
        <w:tc>
          <w:tcPr>
            <w:tcW w:type="dxa" w:w="2880"/>
          </w:tcPr>
          <w:p>
            <w:r>
              <w:t>Naked Eye (%)</w:t>
            </w:r>
          </w:p>
        </w:tc>
        <w:tc>
          <w:tcPr>
            <w:tcW w:type="dxa" w:w="2880"/>
          </w:tcPr>
          <w:p>
            <w:r>
              <w:t>28.31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</w:tr>
      <w:tr>
        <w:tc>
          <w:tcPr>
            <w:tcW w:type="dxa" w:w="2880"/>
          </w:tcPr>
          <w:p>
            <w:r>
              <w:t>Optical Aided (%)</w:t>
            </w:r>
          </w:p>
        </w:tc>
        <w:tc>
          <w:tcPr>
            <w:tcW w:type="dxa" w:w="2880"/>
          </w:tcPr>
          <w:p>
            <w:r>
              <w:t>1.06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</w:tr>
    </w:tbl>
    <w:p>
      <w:r>
        <w:t>-----------------------------------------------</w:t>
      </w:r>
    </w:p>
    <w:p>
      <w:pPr>
        <w:pStyle w:val="Heading2"/>
      </w:pPr>
      <w:r>
        <w:t>Comparison of the Tested Criterion Against other Criterion</w:t>
      </w:r>
    </w:p>
    <w:p>
      <w:r>
        <w:t>Ranking for general contradiction is based on the mean percentage value of both positive and negative contradiction of a criterion</w:t>
      </w:r>
    </w:p>
    <w:p>
      <w:pPr>
        <w:pStyle w:val="Heading3"/>
      </w:pPr>
      <w:r>
        <w:t>Whole Contradiction Percentage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oleBar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Comparison of Whole Contradiction Rate for Tested Criterion against other Criterion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Ranking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Mean Percentage</w:t>
            </w:r>
          </w:p>
        </w:tc>
        <w:tc>
          <w:tcPr>
            <w:tcW w:type="dxa" w:w="1728"/>
          </w:tcPr>
          <w:p>
            <w:r>
              <w:t>Negative Contradiction</w:t>
            </w:r>
          </w:p>
        </w:tc>
        <w:tc>
          <w:tcPr>
            <w:tcW w:type="dxa" w:w="1728"/>
          </w:tcPr>
          <w:p>
            <w:r>
              <w:t>Positive Contradiction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MABIMS_2021</w:t>
            </w:r>
          </w:p>
        </w:tc>
        <w:tc>
          <w:tcPr>
            <w:tcW w:type="dxa" w:w="1728"/>
          </w:tcPr>
          <w:p>
            <w:r>
              <w:t>17.04</w:t>
            </w:r>
          </w:p>
        </w:tc>
        <w:tc>
          <w:tcPr>
            <w:tcW w:type="dxa" w:w="1728"/>
          </w:tcPr>
          <w:p>
            <w:r>
              <w:t>4.23</w:t>
            </w:r>
          </w:p>
        </w:tc>
        <w:tc>
          <w:tcPr>
            <w:tcW w:type="dxa" w:w="1728"/>
          </w:tcPr>
          <w:p>
            <w:r>
              <w:t>29.85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17.69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24.2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Tested Data</w:t>
            </w:r>
          </w:p>
        </w:tc>
        <w:tc>
          <w:tcPr>
            <w:tcW w:type="dxa" w:w="1728"/>
          </w:tcPr>
          <w:p>
            <w:r>
              <w:t>17.7</w:t>
            </w:r>
          </w:p>
        </w:tc>
        <w:tc>
          <w:tcPr>
            <w:tcW w:type="dxa" w:w="1728"/>
          </w:tcPr>
          <w:p>
            <w:r>
              <w:t>11.18</w:t>
            </w:r>
          </w:p>
        </w:tc>
        <w:tc>
          <w:tcPr>
            <w:tcW w:type="dxa" w:w="1728"/>
          </w:tcPr>
          <w:p>
            <w:r>
              <w:t>24.22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Gautschy</w:t>
            </w:r>
          </w:p>
        </w:tc>
        <w:tc>
          <w:tcPr>
            <w:tcW w:type="dxa" w:w="1728"/>
          </w:tcPr>
          <w:p>
            <w:r>
              <w:t>19.86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36.14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MABIMS_1995</w:t>
            </w:r>
          </w:p>
        </w:tc>
        <w:tc>
          <w:tcPr>
            <w:tcW w:type="dxa" w:w="1728"/>
          </w:tcPr>
          <w:p>
            <w:r>
              <w:t>19.88</w:t>
            </w:r>
          </w:p>
        </w:tc>
        <w:tc>
          <w:tcPr>
            <w:tcW w:type="dxa" w:w="1728"/>
          </w:tcPr>
          <w:p>
            <w:r>
              <w:t>4.77</w:t>
            </w:r>
          </w:p>
        </w:tc>
        <w:tc>
          <w:tcPr>
            <w:tcW w:type="dxa" w:w="1728"/>
          </w:tcPr>
          <w:p>
            <w:r>
              <w:t>34.98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Fatoohi_Lower_Limit</w:t>
            </w:r>
          </w:p>
        </w:tc>
        <w:tc>
          <w:tcPr>
            <w:tcW w:type="dxa" w:w="1728"/>
          </w:tcPr>
          <w:p>
            <w:r>
              <w:t>21.59</w:t>
            </w:r>
          </w:p>
        </w:tc>
        <w:tc>
          <w:tcPr>
            <w:tcW w:type="dxa" w:w="1728"/>
          </w:tcPr>
          <w:p>
            <w:r>
              <w:t>26.03</w:t>
            </w:r>
          </w:p>
        </w:tc>
        <w:tc>
          <w:tcPr>
            <w:tcW w:type="dxa" w:w="1728"/>
          </w:tcPr>
          <w:p>
            <w:r>
              <w:t>17.15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Bruin</w:t>
            </w:r>
          </w:p>
        </w:tc>
        <w:tc>
          <w:tcPr>
            <w:tcW w:type="dxa" w:w="1728"/>
          </w:tcPr>
          <w:p>
            <w:r>
              <w:t>23.1</w:t>
            </w:r>
          </w:p>
        </w:tc>
        <w:tc>
          <w:tcPr>
            <w:tcW w:type="dxa" w:w="1728"/>
          </w:tcPr>
          <w:p>
            <w:r>
              <w:t>30.42</w:t>
            </w:r>
          </w:p>
        </w:tc>
        <w:tc>
          <w:tcPr>
            <w:tcW w:type="dxa" w:w="1728"/>
          </w:tcPr>
          <w:p>
            <w:r>
              <w:t>15.77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Ilyas</w:t>
            </w:r>
          </w:p>
        </w:tc>
        <w:tc>
          <w:tcPr>
            <w:tcW w:type="dxa" w:w="1728"/>
          </w:tcPr>
          <w:p>
            <w:r>
              <w:t>24.34</w:t>
            </w:r>
          </w:p>
        </w:tc>
        <w:tc>
          <w:tcPr>
            <w:tcW w:type="dxa" w:w="1728"/>
          </w:tcPr>
          <w:p>
            <w:r>
              <w:t>33.62</w:t>
            </w:r>
          </w:p>
        </w:tc>
        <w:tc>
          <w:tcPr>
            <w:tcW w:type="dxa" w:w="1728"/>
          </w:tcPr>
          <w:p>
            <w:r>
              <w:t>15.06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Maunder</w:t>
            </w:r>
          </w:p>
        </w:tc>
        <w:tc>
          <w:tcPr>
            <w:tcW w:type="dxa" w:w="1728"/>
          </w:tcPr>
          <w:p>
            <w:r>
              <w:t>25.22</w:t>
            </w:r>
          </w:p>
        </w:tc>
        <w:tc>
          <w:tcPr>
            <w:tcW w:type="dxa" w:w="1728"/>
          </w:tcPr>
          <w:p>
            <w:r>
              <w:t>36.72</w:t>
            </w:r>
          </w:p>
        </w:tc>
        <w:tc>
          <w:tcPr>
            <w:tcW w:type="dxa" w:w="1728"/>
          </w:tcPr>
          <w:p>
            <w:r>
              <w:t>13.71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Kraus</w:t>
            </w:r>
          </w:p>
        </w:tc>
        <w:tc>
          <w:tcPr>
            <w:tcW w:type="dxa" w:w="1728"/>
          </w:tcPr>
          <w:p>
            <w:r>
              <w:t>25.53</w:t>
            </w:r>
          </w:p>
        </w:tc>
        <w:tc>
          <w:tcPr>
            <w:tcW w:type="dxa" w:w="1728"/>
          </w:tcPr>
          <w:p>
            <w:r>
              <w:t>37.62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Fatoohi_Upper_Limit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38.39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Fotheringham</w:t>
            </w:r>
          </w:p>
        </w:tc>
        <w:tc>
          <w:tcPr>
            <w:tcW w:type="dxa" w:w="1728"/>
          </w:tcPr>
          <w:p>
            <w:r>
              <w:t>28.84</w:t>
            </w:r>
          </w:p>
        </w:tc>
        <w:tc>
          <w:tcPr>
            <w:tcW w:type="dxa" w:w="1728"/>
          </w:tcPr>
          <w:p>
            <w:r>
              <w:t>46.21</w:t>
            </w:r>
          </w:p>
        </w:tc>
        <w:tc>
          <w:tcPr>
            <w:tcW w:type="dxa" w:w="1728"/>
          </w:tcPr>
          <w:p>
            <w:r>
              <w:t>11.46</w:t>
            </w:r>
          </w:p>
        </w:tc>
      </w:tr>
    </w:tbl>
    <w:p>
      <w:pPr>
        <w:pStyle w:val="Heading3"/>
      </w:pPr>
      <w:r>
        <w:t>Naked Eye General Contradiction Percentage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kedEyeBar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Comparison of Naked Eye Contradiction Rate for Tested Criterion against other Criterion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Ranking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Mean Percentage</w:t>
            </w:r>
          </w:p>
        </w:tc>
        <w:tc>
          <w:tcPr>
            <w:tcW w:type="dxa" w:w="1728"/>
          </w:tcPr>
          <w:p>
            <w:r>
              <w:t>Negative Contradiction</w:t>
            </w:r>
          </w:p>
        </w:tc>
        <w:tc>
          <w:tcPr>
            <w:tcW w:type="dxa" w:w="1728"/>
          </w:tcPr>
          <w:p>
            <w:r>
              <w:t>Positive Contradiction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Odeh</w:t>
            </w:r>
          </w:p>
        </w:tc>
        <w:tc>
          <w:tcPr>
            <w:tcW w:type="dxa" w:w="1728"/>
          </w:tcPr>
          <w:p>
            <w:r>
              <w:t>12.84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23.49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Yallop</w:t>
            </w:r>
          </w:p>
        </w:tc>
        <w:tc>
          <w:tcPr>
            <w:tcW w:type="dxa" w:w="1728"/>
          </w:tcPr>
          <w:p>
            <w:r>
              <w:t>13.02</w:t>
            </w:r>
          </w:p>
        </w:tc>
        <w:tc>
          <w:tcPr>
            <w:tcW w:type="dxa" w:w="1728"/>
          </w:tcPr>
          <w:p>
            <w:r>
              <w:t>5.83</w:t>
            </w:r>
          </w:p>
        </w:tc>
        <w:tc>
          <w:tcPr>
            <w:tcW w:type="dxa" w:w="1728"/>
          </w:tcPr>
          <w:p>
            <w:r>
              <w:t>20.2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Fatoohi_Lower_Limit</w:t>
            </w:r>
          </w:p>
        </w:tc>
        <w:tc>
          <w:tcPr>
            <w:tcW w:type="dxa" w:w="1728"/>
          </w:tcPr>
          <w:p>
            <w:r>
              <w:t>13.98</w:t>
            </w:r>
          </w:p>
        </w:tc>
        <w:tc>
          <w:tcPr>
            <w:tcW w:type="dxa" w:w="1728"/>
          </w:tcPr>
          <w:p>
            <w:r>
              <w:t>8.82</w:t>
            </w:r>
          </w:p>
        </w:tc>
        <w:tc>
          <w:tcPr>
            <w:tcW w:type="dxa" w:w="1728"/>
          </w:tcPr>
          <w:p>
            <w:r>
              <w:t>19.15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Tested Data</w:t>
            </w:r>
          </w:p>
        </w:tc>
        <w:tc>
          <w:tcPr>
            <w:tcW w:type="dxa" w:w="1728"/>
          </w:tcPr>
          <w:p>
            <w:r>
              <w:t>14.48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28.31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28.29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Bruin</w:t>
            </w:r>
          </w:p>
        </w:tc>
        <w:tc>
          <w:tcPr>
            <w:tcW w:type="dxa" w:w="1728"/>
          </w:tcPr>
          <w:p>
            <w:r>
              <w:t>15.12</w:t>
            </w:r>
          </w:p>
        </w:tc>
        <w:tc>
          <w:tcPr>
            <w:tcW w:type="dxa" w:w="1728"/>
          </w:tcPr>
          <w:p>
            <w:r>
              <w:t>12.87</w:t>
            </w:r>
          </w:p>
        </w:tc>
        <w:tc>
          <w:tcPr>
            <w:tcW w:type="dxa" w:w="1728"/>
          </w:tcPr>
          <w:p>
            <w:r>
              <w:t>17.37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Ilyas</w:t>
            </w:r>
          </w:p>
        </w:tc>
        <w:tc>
          <w:tcPr>
            <w:tcW w:type="dxa" w:w="1728"/>
          </w:tcPr>
          <w:p>
            <w:r>
              <w:t>16.13</w:t>
            </w:r>
          </w:p>
        </w:tc>
        <w:tc>
          <w:tcPr>
            <w:tcW w:type="dxa" w:w="1728"/>
          </w:tcPr>
          <w:p>
            <w:r>
              <w:t>15.95</w:t>
            </w:r>
          </w:p>
        </w:tc>
        <w:tc>
          <w:tcPr>
            <w:tcW w:type="dxa" w:w="1728"/>
          </w:tcPr>
          <w:p>
            <w:r>
              <w:t>16.32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Caldwell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  <w:tc>
          <w:tcPr>
            <w:tcW w:type="dxa" w:w="1728"/>
          </w:tcPr>
          <w:p>
            <w:r>
              <w:t>10.51</w:t>
            </w:r>
          </w:p>
        </w:tc>
        <w:tc>
          <w:tcPr>
            <w:tcW w:type="dxa" w:w="1728"/>
          </w:tcPr>
          <w:p>
            <w:r>
              <w:t>22.69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Maunder</w:t>
            </w:r>
          </w:p>
        </w:tc>
        <w:tc>
          <w:tcPr>
            <w:tcW w:type="dxa" w:w="1728"/>
          </w:tcPr>
          <w:p>
            <w:r>
              <w:t>17.3</w:t>
            </w:r>
          </w:p>
        </w:tc>
        <w:tc>
          <w:tcPr>
            <w:tcW w:type="dxa" w:w="1728"/>
          </w:tcPr>
          <w:p>
            <w:r>
              <w:t>19.84</w:t>
            </w:r>
          </w:p>
        </w:tc>
        <w:tc>
          <w:tcPr>
            <w:tcW w:type="dxa" w:w="1728"/>
          </w:tcPr>
          <w:p>
            <w:r>
              <w:t>14.77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MABIMS_2021</w:t>
            </w:r>
          </w:p>
        </w:tc>
        <w:tc>
          <w:tcPr>
            <w:tcW w:type="dxa" w:w="1728"/>
          </w:tcPr>
          <w:p>
            <w:r>
              <w:t>17.56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35.11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Kraus</w:t>
            </w:r>
          </w:p>
        </w:tc>
        <w:tc>
          <w:tcPr>
            <w:tcW w:type="dxa" w:w="1728"/>
          </w:tcPr>
          <w:p>
            <w:r>
              <w:t>17.84</w:t>
            </w:r>
          </w:p>
        </w:tc>
        <w:tc>
          <w:tcPr>
            <w:tcW w:type="dxa" w:w="1728"/>
          </w:tcPr>
          <w:p>
            <w:r>
              <w:t>21.24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Fatoohi_Upper_Limit</w:t>
            </w:r>
          </w:p>
        </w:tc>
        <w:tc>
          <w:tcPr>
            <w:tcW w:type="dxa" w:w="1728"/>
          </w:tcPr>
          <w:p>
            <w:r>
              <w:t>18.24</w:t>
            </w:r>
          </w:p>
        </w:tc>
        <w:tc>
          <w:tcPr>
            <w:tcW w:type="dxa" w:w="1728"/>
          </w:tcPr>
          <w:p>
            <w:r>
              <w:t>22.33</w:t>
            </w:r>
          </w:p>
        </w:tc>
        <w:tc>
          <w:tcPr>
            <w:tcW w:type="dxa" w:w="1728"/>
          </w:tcPr>
          <w:p>
            <w:r>
              <w:t>14.16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MABIMS_1995</w:t>
            </w:r>
          </w:p>
        </w:tc>
        <w:tc>
          <w:tcPr>
            <w:tcW w:type="dxa" w:w="1728"/>
          </w:tcPr>
          <w:p>
            <w:r>
              <w:t>20.38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40.75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Gautschy</w:t>
            </w:r>
          </w:p>
        </w:tc>
        <w:tc>
          <w:tcPr>
            <w:tcW w:type="dxa" w:w="1728"/>
          </w:tcPr>
          <w:p>
            <w:r>
              <w:t>21.08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42.15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Fotheringham</w:t>
            </w:r>
          </w:p>
        </w:tc>
        <w:tc>
          <w:tcPr>
            <w:tcW w:type="dxa" w:w="1728"/>
          </w:tcPr>
          <w:p>
            <w:r>
              <w:t>22.68</w:t>
            </w:r>
          </w:p>
        </w:tc>
        <w:tc>
          <w:tcPr>
            <w:tcW w:type="dxa" w:w="1728"/>
          </w:tcPr>
          <w:p>
            <w:r>
              <w:t>33.34</w:t>
            </w:r>
          </w:p>
        </w:tc>
        <w:tc>
          <w:tcPr>
            <w:tcW w:type="dxa" w:w="1728"/>
          </w:tcPr>
          <w:p>
            <w:r>
              <w:t>12.03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Qureshi</w:t>
            </w:r>
          </w:p>
        </w:tc>
        <w:tc>
          <w:tcPr>
            <w:tcW w:type="dxa" w:w="1728"/>
          </w:tcPr>
          <w:p>
            <w:r>
              <w:t>23.67</w:t>
            </w:r>
          </w:p>
        </w:tc>
        <w:tc>
          <w:tcPr>
            <w:tcW w:type="dxa" w:w="1728"/>
          </w:tcPr>
          <w:p>
            <w:r>
              <w:t>31.65</w:t>
            </w:r>
          </w:p>
        </w:tc>
        <w:tc>
          <w:tcPr>
            <w:tcW w:type="dxa" w:w="1728"/>
          </w:tcPr>
          <w:p>
            <w:r>
              <w:t>15.69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Alrefay</w:t>
            </w:r>
          </w:p>
        </w:tc>
        <w:tc>
          <w:tcPr>
            <w:tcW w:type="dxa" w:w="1728"/>
          </w:tcPr>
          <w:p>
            <w:r>
              <w:t>25.8</w:t>
            </w:r>
          </w:p>
        </w:tc>
        <w:tc>
          <w:tcPr>
            <w:tcW w:type="dxa" w:w="1728"/>
          </w:tcPr>
          <w:p>
            <w:r>
              <w:t>38.39</w:t>
            </w:r>
          </w:p>
        </w:tc>
        <w:tc>
          <w:tcPr>
            <w:tcW w:type="dxa" w:w="1728"/>
          </w:tcPr>
          <w:p>
            <w:r>
              <w:t>13.2</w:t>
            </w:r>
          </w:p>
        </w:tc>
      </w:tr>
    </w:tbl>
    <w:p>
      <w:pPr>
        <w:pStyle w:val="Heading3"/>
      </w:pPr>
      <w:r>
        <w:t>Optical Aided General Contradiction Percentage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calAidedBar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4: Comparison of Optical Aided Contradiction Rate for Tested Criterion against other Criterion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Ranking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Mean Percentage</w:t>
            </w:r>
          </w:p>
        </w:tc>
        <w:tc>
          <w:tcPr>
            <w:tcW w:type="dxa" w:w="1728"/>
          </w:tcPr>
          <w:p>
            <w:r>
              <w:t>Negative Contradiction</w:t>
            </w:r>
          </w:p>
        </w:tc>
        <w:tc>
          <w:tcPr>
            <w:tcW w:type="dxa" w:w="1728"/>
          </w:tcPr>
          <w:p>
            <w:r>
              <w:t>Positive Contradiction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Alrefay</w:t>
            </w:r>
          </w:p>
        </w:tc>
        <w:tc>
          <w:tcPr>
            <w:tcW w:type="dxa" w:w="1728"/>
          </w:tcPr>
          <w:p>
            <w:r>
              <w:t>18.24</w:t>
            </w:r>
          </w:p>
        </w:tc>
        <w:tc>
          <w:tcPr>
            <w:tcW w:type="dxa" w:w="1728"/>
          </w:tcPr>
          <w:p>
            <w:r>
              <w:t>22.33</w:t>
            </w:r>
          </w:p>
        </w:tc>
        <w:tc>
          <w:tcPr>
            <w:tcW w:type="dxa" w:w="1728"/>
          </w:tcPr>
          <w:p>
            <w:r>
              <w:t>14.16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Maunder</w:t>
            </w:r>
          </w:p>
        </w:tc>
        <w:tc>
          <w:tcPr>
            <w:tcW w:type="dxa" w:w="1728"/>
          </w:tcPr>
          <w:p>
            <w:r>
              <w:t>49.4</w:t>
            </w:r>
          </w:p>
        </w:tc>
        <w:tc>
          <w:tcPr>
            <w:tcW w:type="dxa" w:w="1728"/>
          </w:tcPr>
          <w:p>
            <w:r>
              <w:t>98.79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Kraus</w:t>
            </w:r>
          </w:p>
        </w:tc>
        <w:tc>
          <w:tcPr>
            <w:tcW w:type="dxa" w:w="1728"/>
          </w:tcPr>
          <w:p>
            <w:r>
              <w:t>49.4</w:t>
            </w:r>
          </w:p>
        </w:tc>
        <w:tc>
          <w:tcPr>
            <w:tcW w:type="dxa" w:w="1728"/>
          </w:tcPr>
          <w:p>
            <w:r>
              <w:t>98.81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Fatoohi_Upper_Limit</w:t>
            </w:r>
          </w:p>
        </w:tc>
        <w:tc>
          <w:tcPr>
            <w:tcW w:type="dxa" w:w="1728"/>
          </w:tcPr>
          <w:p>
            <w:r>
              <w:t>49.41</w:t>
            </w:r>
          </w:p>
        </w:tc>
        <w:tc>
          <w:tcPr>
            <w:tcW w:type="dxa" w:w="1728"/>
          </w:tcPr>
          <w:p>
            <w:r>
              <w:t>98.82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Fotheringham</w:t>
            </w:r>
          </w:p>
        </w:tc>
        <w:tc>
          <w:tcPr>
            <w:tcW w:type="dxa" w:w="1728"/>
          </w:tcPr>
          <w:p>
            <w:r>
              <w:t>49.49</w:t>
            </w:r>
          </w:p>
        </w:tc>
        <w:tc>
          <w:tcPr>
            <w:tcW w:type="dxa" w:w="1728"/>
          </w:tcPr>
          <w:p>
            <w:r>
              <w:t>98.98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Bruin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99.1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Ilyas</w:t>
            </w:r>
          </w:p>
        </w:tc>
        <w:tc>
          <w:tcPr>
            <w:tcW w:type="dxa" w:w="1728"/>
          </w:tcPr>
          <w:p>
            <w:r>
              <w:t>50.14</w:t>
            </w:r>
          </w:p>
        </w:tc>
        <w:tc>
          <w:tcPr>
            <w:tcW w:type="dxa" w:w="1728"/>
          </w:tcPr>
          <w:p>
            <w:r>
              <w:t>99.2</w:t>
            </w:r>
          </w:p>
        </w:tc>
        <w:tc>
          <w:tcPr>
            <w:tcW w:type="dxa" w:w="1728"/>
          </w:tcPr>
          <w:p>
            <w:r>
              <w:t>1.08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Fatoohi_Lower_Limit</w:t>
            </w:r>
          </w:p>
        </w:tc>
        <w:tc>
          <w:tcPr>
            <w:tcW w:type="dxa" w:w="1728"/>
          </w:tcPr>
          <w:p>
            <w:r>
              <w:t>50.34</w:t>
            </w:r>
          </w:p>
        </w:tc>
        <w:tc>
          <w:tcPr>
            <w:tcW w:type="dxa" w:w="1728"/>
          </w:tcPr>
          <w:p>
            <w:r>
              <w:t>99.45</w:t>
            </w:r>
          </w:p>
        </w:tc>
        <w:tc>
          <w:tcPr>
            <w:tcW w:type="dxa" w:w="1728"/>
          </w:tcPr>
          <w:p>
            <w:r>
              <w:t>1.23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Gautschy</w:t>
            </w:r>
          </w:p>
        </w:tc>
        <w:tc>
          <w:tcPr>
            <w:tcW w:type="dxa" w:w="1728"/>
          </w:tcPr>
          <w:p>
            <w:r>
              <w:t>50.45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MABIMS_1995</w:t>
            </w:r>
          </w:p>
        </w:tc>
        <w:tc>
          <w:tcPr>
            <w:tcW w:type="dxa" w:w="1728"/>
          </w:tcPr>
          <w:p>
            <w:r>
              <w:t>50.46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MABIMS_2021</w:t>
            </w:r>
          </w:p>
        </w:tc>
        <w:tc>
          <w:tcPr>
            <w:tcW w:type="dxa" w:w="1728"/>
          </w:tcPr>
          <w:p>
            <w:r>
              <w:t>50.46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Caldwell</w:t>
            </w:r>
          </w:p>
        </w:tc>
        <w:tc>
          <w:tcPr>
            <w:tcW w:type="dxa" w:w="1728"/>
          </w:tcPr>
          <w:p>
            <w:r>
              <w:t>50.48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Odeh</w:t>
            </w:r>
          </w:p>
        </w:tc>
        <w:tc>
          <w:tcPr>
            <w:tcW w:type="dxa" w:w="1728"/>
          </w:tcPr>
          <w:p>
            <w:r>
              <w:t>50.48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50.53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Tested Data</w:t>
            </w:r>
          </w:p>
        </w:tc>
        <w:tc>
          <w:tcPr>
            <w:tcW w:type="dxa" w:w="1728"/>
          </w:tcPr>
          <w:p>
            <w:r>
              <w:t>50.53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1.06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Yallop</w:t>
            </w:r>
          </w:p>
        </w:tc>
        <w:tc>
          <w:tcPr>
            <w:tcW w:type="dxa" w:w="1728"/>
          </w:tcPr>
          <w:p>
            <w:r>
              <w:t>50.6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1.2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Qureshi</w:t>
            </w:r>
          </w:p>
        </w:tc>
        <w:tc>
          <w:tcPr>
            <w:tcW w:type="dxa" w:w="1728"/>
          </w:tcPr>
          <w:p>
            <w:r>
              <w:t>50.62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</w:tr>
    </w:tbl>
    <w:p>
      <w:pPr>
        <w:pStyle w:val="Heading2"/>
      </w:pPr>
      <w:r>
        <w:t>Comparison of the Tested Criterion Against other Criterion (For Calendrical Purposes)</w:t>
      </w:r>
    </w:p>
    <w:p>
      <w:r>
        <w:t>Ranking for calendrical based criterion is based on percentage of negative contradiction. The lower is better.</w:t>
      </w:r>
    </w:p>
    <w:p>
      <w:pPr>
        <w:pStyle w:val="Heading3"/>
      </w:pPr>
      <w:r>
        <w:t>Calendrical Purposed for Naked Eye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Ranking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Data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MABIMS_2021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MABIMS_1995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Gautschy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0.66</w:t>
            </w:r>
          </w:p>
        </w:tc>
        <w:tc>
          <w:tcPr>
            <w:tcW w:type="dxa" w:w="2880"/>
          </w:tcPr>
          <w:p>
            <w:r>
              <w:t>Tested Data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0.93</w:t>
            </w:r>
          </w:p>
        </w:tc>
        <w:tc>
          <w:tcPr>
            <w:tcW w:type="dxa" w:w="2880"/>
          </w:tcPr>
          <w:p>
            <w:r>
              <w:t>Istanbul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2.2</w:t>
            </w:r>
          </w:p>
        </w:tc>
        <w:tc>
          <w:tcPr>
            <w:tcW w:type="dxa" w:w="2880"/>
          </w:tcPr>
          <w:p>
            <w:r>
              <w:t>Odeh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5.83</w:t>
            </w:r>
          </w:p>
        </w:tc>
        <w:tc>
          <w:tcPr>
            <w:tcW w:type="dxa" w:w="2880"/>
          </w:tcPr>
          <w:p>
            <w:r>
              <w:t>Yallop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8.82</w:t>
            </w:r>
          </w:p>
        </w:tc>
        <w:tc>
          <w:tcPr>
            <w:tcW w:type="dxa" w:w="2880"/>
          </w:tcPr>
          <w:p>
            <w:r>
              <w:t>Fatoohi_Lower_Limit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10.51</w:t>
            </w:r>
          </w:p>
        </w:tc>
        <w:tc>
          <w:tcPr>
            <w:tcW w:type="dxa" w:w="2880"/>
          </w:tcPr>
          <w:p>
            <w:r>
              <w:t>Caldwell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12.87</w:t>
            </w:r>
          </w:p>
        </w:tc>
        <w:tc>
          <w:tcPr>
            <w:tcW w:type="dxa" w:w="2880"/>
          </w:tcPr>
          <w:p>
            <w:r>
              <w:t>Bruin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15.95</w:t>
            </w:r>
          </w:p>
        </w:tc>
        <w:tc>
          <w:tcPr>
            <w:tcW w:type="dxa" w:w="2880"/>
          </w:tcPr>
          <w:p>
            <w:r>
              <w:t>Ilyas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19.84</w:t>
            </w:r>
          </w:p>
        </w:tc>
        <w:tc>
          <w:tcPr>
            <w:tcW w:type="dxa" w:w="2880"/>
          </w:tcPr>
          <w:p>
            <w:r>
              <w:t>Maunder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21.24</w:t>
            </w:r>
          </w:p>
        </w:tc>
        <w:tc>
          <w:tcPr>
            <w:tcW w:type="dxa" w:w="2880"/>
          </w:tcPr>
          <w:p>
            <w:r>
              <w:t>Kraus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22.33</w:t>
            </w:r>
          </w:p>
        </w:tc>
        <w:tc>
          <w:tcPr>
            <w:tcW w:type="dxa" w:w="2880"/>
          </w:tcPr>
          <w:p>
            <w:r>
              <w:t>Fatoohi_Upper_Limit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31.65</w:t>
            </w:r>
          </w:p>
        </w:tc>
        <w:tc>
          <w:tcPr>
            <w:tcW w:type="dxa" w:w="2880"/>
          </w:tcPr>
          <w:p>
            <w:r>
              <w:t>Qureshi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33.34</w:t>
            </w:r>
          </w:p>
        </w:tc>
        <w:tc>
          <w:tcPr>
            <w:tcW w:type="dxa" w:w="2880"/>
          </w:tcPr>
          <w:p>
            <w:r>
              <w:t>Fotheringham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38.39</w:t>
            </w:r>
          </w:p>
        </w:tc>
        <w:tc>
          <w:tcPr>
            <w:tcW w:type="dxa" w:w="2880"/>
          </w:tcPr>
          <w:p>
            <w:r>
              <w:t>Alrefay</w:t>
            </w:r>
          </w:p>
        </w:tc>
      </w:tr>
    </w:tbl>
    <w:p>
      <w:r>
        <w:t>-----------------------------------------------</w:t>
      </w:r>
    </w:p>
    <w:p>
      <w:pPr>
        <w:pStyle w:val="Heading3"/>
      </w:pPr>
      <w:r>
        <w:t>Calendrical Purposed for Optical Aided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Ranking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Data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22.33</w:t>
            </w:r>
          </w:p>
        </w:tc>
        <w:tc>
          <w:tcPr>
            <w:tcW w:type="dxa" w:w="2880"/>
          </w:tcPr>
          <w:p>
            <w:r>
              <w:t>Alrefay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98.79</w:t>
            </w:r>
          </w:p>
        </w:tc>
        <w:tc>
          <w:tcPr>
            <w:tcW w:type="dxa" w:w="2880"/>
          </w:tcPr>
          <w:p>
            <w:r>
              <w:t>Maunder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98.81</w:t>
            </w:r>
          </w:p>
        </w:tc>
        <w:tc>
          <w:tcPr>
            <w:tcW w:type="dxa" w:w="2880"/>
          </w:tcPr>
          <w:p>
            <w:r>
              <w:t>Kraus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98.82</w:t>
            </w:r>
          </w:p>
        </w:tc>
        <w:tc>
          <w:tcPr>
            <w:tcW w:type="dxa" w:w="2880"/>
          </w:tcPr>
          <w:p>
            <w:r>
              <w:t>Fatoohi_Upper_Limit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98.98</w:t>
            </w:r>
          </w:p>
        </w:tc>
        <w:tc>
          <w:tcPr>
            <w:tcW w:type="dxa" w:w="2880"/>
          </w:tcPr>
          <w:p>
            <w:r>
              <w:t>Fotheringham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99.1</w:t>
            </w:r>
          </w:p>
        </w:tc>
        <w:tc>
          <w:tcPr>
            <w:tcW w:type="dxa" w:w="2880"/>
          </w:tcPr>
          <w:p>
            <w:r>
              <w:t>Bruin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99.2</w:t>
            </w:r>
          </w:p>
        </w:tc>
        <w:tc>
          <w:tcPr>
            <w:tcW w:type="dxa" w:w="2880"/>
          </w:tcPr>
          <w:p>
            <w:r>
              <w:t>Ilyas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99.45</w:t>
            </w:r>
          </w:p>
        </w:tc>
        <w:tc>
          <w:tcPr>
            <w:tcW w:type="dxa" w:w="2880"/>
          </w:tcPr>
          <w:p>
            <w:r>
              <w:t>Fatoohi_Lower_Limit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Caldwell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Qureshi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Odeh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Istanbul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MABIMS_2021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MABIMS_1995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Gautschy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Yallop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Tested Data</w:t>
            </w:r>
          </w:p>
        </w:tc>
      </w:tr>
    </w:tbl>
    <w:p>
      <w:r>
        <w:t>-----------------------------------------------</w:t>
      </w:r>
    </w:p>
    <w:p>
      <w:pPr>
        <w:pStyle w:val="Heading2"/>
      </w:pPr>
      <w:r>
        <w:t>Comparison of the Tested Criterion Against other Criterion (Observation Purposes)</w:t>
      </w:r>
    </w:p>
    <w:p>
      <w:r>
        <w:t>Ranking for  criterion is based on percentage of positive contradiction. The lower is better.</w:t>
      </w:r>
    </w:p>
    <w:p>
      <w:pPr>
        <w:pStyle w:val="Heading3"/>
      </w:pPr>
      <w:r>
        <w:t>Observation Purposed for Naked Eye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Ranking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Data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12.03</w:t>
            </w:r>
          </w:p>
        </w:tc>
        <w:tc>
          <w:tcPr>
            <w:tcW w:type="dxa" w:w="2880"/>
          </w:tcPr>
          <w:p>
            <w:r>
              <w:t>Fotheringham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13.2</w:t>
            </w:r>
          </w:p>
        </w:tc>
        <w:tc>
          <w:tcPr>
            <w:tcW w:type="dxa" w:w="2880"/>
          </w:tcPr>
          <w:p>
            <w:r>
              <w:t>Alrefay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14.16</w:t>
            </w:r>
          </w:p>
        </w:tc>
        <w:tc>
          <w:tcPr>
            <w:tcW w:type="dxa" w:w="2880"/>
          </w:tcPr>
          <w:p>
            <w:r>
              <w:t>Fatoohi_Upper_Limit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14.45</w:t>
            </w:r>
          </w:p>
        </w:tc>
        <w:tc>
          <w:tcPr>
            <w:tcW w:type="dxa" w:w="2880"/>
          </w:tcPr>
          <w:p>
            <w:r>
              <w:t>Kraus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14.77</w:t>
            </w:r>
          </w:p>
        </w:tc>
        <w:tc>
          <w:tcPr>
            <w:tcW w:type="dxa" w:w="2880"/>
          </w:tcPr>
          <w:p>
            <w:r>
              <w:t>Maunder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15.69</w:t>
            </w:r>
          </w:p>
        </w:tc>
        <w:tc>
          <w:tcPr>
            <w:tcW w:type="dxa" w:w="2880"/>
          </w:tcPr>
          <w:p>
            <w:r>
              <w:t>Qureshi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16.32</w:t>
            </w:r>
          </w:p>
        </w:tc>
        <w:tc>
          <w:tcPr>
            <w:tcW w:type="dxa" w:w="2880"/>
          </w:tcPr>
          <w:p>
            <w:r>
              <w:t>Ilyas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17.37</w:t>
            </w:r>
          </w:p>
        </w:tc>
        <w:tc>
          <w:tcPr>
            <w:tcW w:type="dxa" w:w="2880"/>
          </w:tcPr>
          <w:p>
            <w:r>
              <w:t>Bruin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19.15</w:t>
            </w:r>
          </w:p>
        </w:tc>
        <w:tc>
          <w:tcPr>
            <w:tcW w:type="dxa" w:w="2880"/>
          </w:tcPr>
          <w:p>
            <w:r>
              <w:t>Fatoohi_Lower_Limit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20.2</w:t>
            </w:r>
          </w:p>
        </w:tc>
        <w:tc>
          <w:tcPr>
            <w:tcW w:type="dxa" w:w="2880"/>
          </w:tcPr>
          <w:p>
            <w:r>
              <w:t>Yallop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22.69</w:t>
            </w:r>
          </w:p>
        </w:tc>
        <w:tc>
          <w:tcPr>
            <w:tcW w:type="dxa" w:w="2880"/>
          </w:tcPr>
          <w:p>
            <w:r>
              <w:t>Caldwell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23.49</w:t>
            </w:r>
          </w:p>
        </w:tc>
        <w:tc>
          <w:tcPr>
            <w:tcW w:type="dxa" w:w="2880"/>
          </w:tcPr>
          <w:p>
            <w:r>
              <w:t>Odeh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28.29</w:t>
            </w:r>
          </w:p>
        </w:tc>
        <w:tc>
          <w:tcPr>
            <w:tcW w:type="dxa" w:w="2880"/>
          </w:tcPr>
          <w:p>
            <w:r>
              <w:t>Istanbul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28.31</w:t>
            </w:r>
          </w:p>
        </w:tc>
        <w:tc>
          <w:tcPr>
            <w:tcW w:type="dxa" w:w="2880"/>
          </w:tcPr>
          <w:p>
            <w:r>
              <w:t>Tested Data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35.11</w:t>
            </w:r>
          </w:p>
        </w:tc>
        <w:tc>
          <w:tcPr>
            <w:tcW w:type="dxa" w:w="2880"/>
          </w:tcPr>
          <w:p>
            <w:r>
              <w:t>MABIMS_2021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40.75</w:t>
            </w:r>
          </w:p>
        </w:tc>
        <w:tc>
          <w:tcPr>
            <w:tcW w:type="dxa" w:w="2880"/>
          </w:tcPr>
          <w:p>
            <w:r>
              <w:t>MABIMS_1995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42.15</w:t>
            </w:r>
          </w:p>
        </w:tc>
        <w:tc>
          <w:tcPr>
            <w:tcW w:type="dxa" w:w="2880"/>
          </w:tcPr>
          <w:p>
            <w:r>
              <w:t>Gautschy</w:t>
            </w:r>
          </w:p>
        </w:tc>
      </w:tr>
    </w:tbl>
    <w:p>
      <w:pPr>
        <w:pStyle w:val="Heading3"/>
      </w:pPr>
      <w:r>
        <w:t>Observation Purposed for Optical Aided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Ranking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  <w:tc>
          <w:tcPr>
            <w:tcW w:type="dxa" w:w="2880"/>
          </w:tcPr>
          <w:p>
            <w:r>
              <w:t>Data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Fotheringham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Maunder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Fatoohi_Upper_Limit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Kraus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0.9</w:t>
            </w:r>
          </w:p>
        </w:tc>
        <w:tc>
          <w:tcPr>
            <w:tcW w:type="dxa" w:w="2880"/>
          </w:tcPr>
          <w:p>
            <w:r>
              <w:t>Bruin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0.9</w:t>
            </w:r>
          </w:p>
        </w:tc>
        <w:tc>
          <w:tcPr>
            <w:tcW w:type="dxa" w:w="2880"/>
          </w:tcPr>
          <w:p>
            <w:r>
              <w:t>Gautschy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0.91</w:t>
            </w:r>
          </w:p>
        </w:tc>
        <w:tc>
          <w:tcPr>
            <w:tcW w:type="dxa" w:w="2880"/>
          </w:tcPr>
          <w:p>
            <w:r>
              <w:t>MABIMS_1995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0.93</w:t>
            </w:r>
          </w:p>
        </w:tc>
        <w:tc>
          <w:tcPr>
            <w:tcW w:type="dxa" w:w="2880"/>
          </w:tcPr>
          <w:p>
            <w:r>
              <w:t>MABIMS_2021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0.95</w:t>
            </w:r>
          </w:p>
        </w:tc>
        <w:tc>
          <w:tcPr>
            <w:tcW w:type="dxa" w:w="2880"/>
          </w:tcPr>
          <w:p>
            <w:r>
              <w:t>Caldwell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0.95</w:t>
            </w:r>
          </w:p>
        </w:tc>
        <w:tc>
          <w:tcPr>
            <w:tcW w:type="dxa" w:w="2880"/>
          </w:tcPr>
          <w:p>
            <w:r>
              <w:t>Odeh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1.06</w:t>
            </w:r>
          </w:p>
        </w:tc>
        <w:tc>
          <w:tcPr>
            <w:tcW w:type="dxa" w:w="2880"/>
          </w:tcPr>
          <w:p>
            <w:r>
              <w:t>Istanbul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1.06</w:t>
            </w:r>
          </w:p>
        </w:tc>
        <w:tc>
          <w:tcPr>
            <w:tcW w:type="dxa" w:w="2880"/>
          </w:tcPr>
          <w:p>
            <w:r>
              <w:t>Tested Data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1.08</w:t>
            </w:r>
          </w:p>
        </w:tc>
        <w:tc>
          <w:tcPr>
            <w:tcW w:type="dxa" w:w="2880"/>
          </w:tcPr>
          <w:p>
            <w:r>
              <w:t>Ilyas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Yallop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1.23</w:t>
            </w:r>
          </w:p>
        </w:tc>
        <w:tc>
          <w:tcPr>
            <w:tcW w:type="dxa" w:w="2880"/>
          </w:tcPr>
          <w:p>
            <w:r>
              <w:t>Fatoohi_Lower_Limit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1.25</w:t>
            </w:r>
          </w:p>
        </w:tc>
        <w:tc>
          <w:tcPr>
            <w:tcW w:type="dxa" w:w="2880"/>
          </w:tcPr>
          <w:p>
            <w:r>
              <w:t>Qureshi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14.16</w:t>
            </w:r>
          </w:p>
        </w:tc>
        <w:tc>
          <w:tcPr>
            <w:tcW w:type="dxa" w:w="2880"/>
          </w:tcPr>
          <w:p>
            <w:r>
              <w:t>Alrefay</w:t>
            </w:r>
          </w:p>
        </w:tc>
      </w:tr>
    </w:tbl>
    <w:p>
      <w:pPr>
        <w:pStyle w:val="Heading2"/>
      </w:pPr>
      <w:r>
        <w:t>Criterion Regression Assesment</w:t>
      </w:r>
    </w:p>
    <w:p>
      <w:r>
        <w:t>Mean Absolute Error (MAE) = 6.385555555555555</w:t>
      </w:r>
    </w:p>
    <w:p>
      <w:r>
        <w:t>Mean Squared Error (MSE) = 77.3123111111111</w:t>
      </w:r>
    </w:p>
    <w:p>
      <w:r>
        <w:t>R^2 Score = -1.3351648351648353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Asses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5: Graph of the Criterion over Minimum Value of Lunar Crescent Data</w:t>
      </w:r>
    </w:p>
    <w:p>
      <w:pPr>
        <w:pStyle w:val="Heading3"/>
      </w:pPr>
      <w:r>
        <w:t>Criterion Ranking based on Regression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Mean Absolute Error (MAE)</w:t>
            </w:r>
          </w:p>
        </w:tc>
        <w:tc>
          <w:tcPr>
            <w:tcW w:type="dxa" w:w="1728"/>
          </w:tcPr>
          <w:p>
            <w:r>
              <w:t>Mean Squared Error (MSE)</w:t>
            </w:r>
          </w:p>
        </w:tc>
        <w:tc>
          <w:tcPr>
            <w:tcW w:type="dxa" w:w="1728"/>
          </w:tcPr>
          <w:p>
            <w:r>
              <w:t>R^2 Score</w:t>
            </w:r>
          </w:p>
        </w:tc>
        <w:tc>
          <w:tcPr>
            <w:tcW w:type="dxa" w:w="1728"/>
          </w:tcPr>
          <w:p>
            <w:r>
              <w:t>Criterion</w:t>
            </w:r>
          </w:p>
        </w:tc>
        <w:tc>
          <w:tcPr>
            <w:tcW w:type="dxa" w:w="1728"/>
          </w:tcPr>
          <w:p>
            <w:r>
              <w:t>Rank</w:t>
            </w:r>
          </w:p>
        </w:tc>
      </w:tr>
      <w:tr>
        <w:tc>
          <w:tcPr>
            <w:tcW w:type="dxa" w:w="1728"/>
          </w:tcPr>
          <w:p>
            <w:r>
              <w:t>2.084695652</w:t>
            </w:r>
          </w:p>
        </w:tc>
        <w:tc>
          <w:tcPr>
            <w:tcW w:type="dxa" w:w="1728"/>
          </w:tcPr>
          <w:p>
            <w:r>
              <w:t>22.21300329</w:t>
            </w:r>
          </w:p>
        </w:tc>
        <w:tc>
          <w:tcPr>
            <w:tcW w:type="dxa" w:w="1728"/>
          </w:tcPr>
          <w:p>
            <w:r>
              <w:t>-0.085251825</w:t>
            </w:r>
          </w:p>
        </w:tc>
        <w:tc>
          <w:tcPr>
            <w:tcW w:type="dxa" w:w="1728"/>
          </w:tcPr>
          <w:p>
            <w:r>
              <w:t>Alrefay_OA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2.223807907</w:t>
            </w:r>
          </w:p>
        </w:tc>
        <w:tc>
          <w:tcPr>
            <w:tcW w:type="dxa" w:w="1728"/>
          </w:tcPr>
          <w:p>
            <w:r>
              <w:t>24.65992378</w:t>
            </w:r>
          </w:p>
        </w:tc>
        <w:tc>
          <w:tcPr>
            <w:tcW w:type="dxa" w:w="1728"/>
          </w:tcPr>
          <w:p>
            <w:r>
              <w:t>-0.204800042</w:t>
            </w:r>
          </w:p>
        </w:tc>
        <w:tc>
          <w:tcPr>
            <w:tcW w:type="dxa" w:w="1728"/>
          </w:tcPr>
          <w:p>
            <w:r>
              <w:t>Odeh_NE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3.914207214</w:t>
            </w:r>
          </w:p>
        </w:tc>
        <w:tc>
          <w:tcPr>
            <w:tcW w:type="dxa" w:w="1728"/>
          </w:tcPr>
          <w:p>
            <w:r>
              <w:t>25.25453588</w:t>
            </w:r>
          </w:p>
        </w:tc>
        <w:tc>
          <w:tcPr>
            <w:tcW w:type="dxa" w:w="1728"/>
          </w:tcPr>
          <w:p>
            <w:r>
              <w:t>-0.233850767</w:t>
            </w:r>
          </w:p>
        </w:tc>
        <w:tc>
          <w:tcPr>
            <w:tcW w:type="dxa" w:w="1728"/>
          </w:tcPr>
          <w:p>
            <w:r>
              <w:t>Odeh_OA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2.450167029</w:t>
            </w:r>
          </w:p>
        </w:tc>
        <w:tc>
          <w:tcPr>
            <w:tcW w:type="dxa" w:w="1728"/>
          </w:tcPr>
          <w:p>
            <w:r>
              <w:t>26.87731966</w:t>
            </w:r>
          </w:p>
        </w:tc>
        <w:tc>
          <w:tcPr>
            <w:tcW w:type="dxa" w:w="1728"/>
          </w:tcPr>
          <w:p>
            <w:r>
              <w:t>-0.313134466</w:t>
            </w:r>
          </w:p>
        </w:tc>
        <w:tc>
          <w:tcPr>
            <w:tcW w:type="dxa" w:w="1728"/>
          </w:tcPr>
          <w:p>
            <w:r>
              <w:t>Alrefay_NE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3.590345627</w:t>
            </w:r>
          </w:p>
        </w:tc>
        <w:tc>
          <w:tcPr>
            <w:tcW w:type="dxa" w:w="1728"/>
          </w:tcPr>
          <w:p>
            <w:r>
              <w:t>34.8720514</w:t>
            </w:r>
          </w:p>
        </w:tc>
        <w:tc>
          <w:tcPr>
            <w:tcW w:type="dxa" w:w="1728"/>
          </w:tcPr>
          <w:p>
            <w:r>
              <w:t>-0.70372988</w:t>
            </w:r>
          </w:p>
        </w:tc>
        <w:tc>
          <w:tcPr>
            <w:tcW w:type="dxa" w:w="1728"/>
          </w:tcPr>
          <w:p>
            <w:r>
              <w:t>Qureshi_NE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5.686520687</w:t>
            </w:r>
          </w:p>
        </w:tc>
        <w:tc>
          <w:tcPr>
            <w:tcW w:type="dxa" w:w="1728"/>
          </w:tcPr>
          <w:p>
            <w:r>
              <w:t>48.20263245</w:t>
            </w:r>
          </w:p>
        </w:tc>
        <w:tc>
          <w:tcPr>
            <w:tcW w:type="dxa" w:w="1728"/>
          </w:tcPr>
          <w:p>
            <w:r>
              <w:t>-2.379832938</w:t>
            </w:r>
          </w:p>
        </w:tc>
        <w:tc>
          <w:tcPr>
            <w:tcW w:type="dxa" w:w="1728"/>
          </w:tcPr>
          <w:p>
            <w:r>
              <w:t>Qureshi_OA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6.018397651</w:t>
            </w:r>
          </w:p>
        </w:tc>
        <w:tc>
          <w:tcPr>
            <w:tcW w:type="dxa" w:w="1728"/>
          </w:tcPr>
          <w:p>
            <w:r>
              <w:t>52.96538573</w:t>
            </w:r>
          </w:p>
        </w:tc>
        <w:tc>
          <w:tcPr>
            <w:tcW w:type="dxa" w:w="1728"/>
          </w:tcPr>
          <w:p>
            <w:r>
              <w:t>-2.713783795</w:t>
            </w:r>
          </w:p>
        </w:tc>
        <w:tc>
          <w:tcPr>
            <w:tcW w:type="dxa" w:w="1728"/>
          </w:tcPr>
          <w:p>
            <w:r>
              <w:t>Yallop_Optical Aided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6.211558767</w:t>
            </w:r>
          </w:p>
        </w:tc>
        <w:tc>
          <w:tcPr>
            <w:tcW w:type="dxa" w:w="1728"/>
          </w:tcPr>
          <w:p>
            <w:r>
              <w:t>61.3402037</w:t>
            </w:r>
          </w:p>
        </w:tc>
        <w:tc>
          <w:tcPr>
            <w:tcW w:type="dxa" w:w="1728"/>
          </w:tcPr>
          <w:p>
            <w:r>
              <w:t>-1.99687382</w:t>
            </w:r>
          </w:p>
        </w:tc>
        <w:tc>
          <w:tcPr>
            <w:tcW w:type="dxa" w:w="1728"/>
          </w:tcPr>
          <w:p>
            <w:r>
              <w:t>Yallop_NE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6.385555556</w:t>
            </w:r>
          </w:p>
        </w:tc>
        <w:tc>
          <w:tcPr>
            <w:tcW w:type="dxa" w:w="1728"/>
          </w:tcPr>
          <w:p>
            <w:r>
              <w:t>77.31231111</w:t>
            </w:r>
          </w:p>
        </w:tc>
        <w:tc>
          <w:tcPr>
            <w:tcW w:type="dxa" w:w="1728"/>
          </w:tcPr>
          <w:p>
            <w:r>
              <w:t>-1.335164835</w:t>
            </w:r>
          </w:p>
        </w:tc>
        <w:tc>
          <w:tcPr>
            <w:tcW w:type="dxa" w:w="1728"/>
          </w:tcPr>
          <w:p>
            <w:r>
              <w:t>Istanbul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6.655999814</w:t>
            </w:r>
          </w:p>
        </w:tc>
        <w:tc>
          <w:tcPr>
            <w:tcW w:type="dxa" w:w="1728"/>
          </w:tcPr>
          <w:p>
            <w:r>
              <w:t>76.58037215</w:t>
            </w:r>
          </w:p>
        </w:tc>
        <w:tc>
          <w:tcPr>
            <w:tcW w:type="dxa" w:w="1728"/>
          </w:tcPr>
          <w:p>
            <w:r>
              <w:t>-0.425999706</w:t>
            </w:r>
          </w:p>
        </w:tc>
        <w:tc>
          <w:tcPr>
            <w:tcW w:type="dxa" w:w="1728"/>
          </w:tcPr>
          <w:p>
            <w:r>
              <w:t>Bruin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6.724444444</w:t>
            </w:r>
          </w:p>
        </w:tc>
        <w:tc>
          <w:tcPr>
            <w:tcW w:type="dxa" w:w="1728"/>
          </w:tcPr>
          <w:p>
            <w:r>
              <w:t>92.94045926</w:t>
            </w:r>
          </w:p>
        </w:tc>
        <w:tc>
          <w:tcPr>
            <w:tcW w:type="dxa" w:w="1728"/>
          </w:tcPr>
          <w:p>
            <w:r>
              <w:t>-1.852087912</w:t>
            </w:r>
          </w:p>
        </w:tc>
        <w:tc>
          <w:tcPr>
            <w:tcW w:type="dxa" w:w="1728"/>
          </w:tcPr>
          <w:p>
            <w:r>
              <w:t>MABIMS_2021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7.361336207</w:t>
            </w:r>
          </w:p>
        </w:tc>
        <w:tc>
          <w:tcPr>
            <w:tcW w:type="dxa" w:w="1728"/>
          </w:tcPr>
          <w:p>
            <w:r>
              <w:t>102.4025137</w:t>
            </w:r>
          </w:p>
        </w:tc>
        <w:tc>
          <w:tcPr>
            <w:tcW w:type="dxa" w:w="1728"/>
          </w:tcPr>
          <w:p>
            <w:r>
              <w:t>-0.808633968</w:t>
            </w:r>
          </w:p>
        </w:tc>
        <w:tc>
          <w:tcPr>
            <w:tcW w:type="dxa" w:w="1728"/>
          </w:tcPr>
          <w:p>
            <w:r>
              <w:t>Fatoohi_Lower_Limit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7.908039804</w:t>
            </w:r>
          </w:p>
        </w:tc>
        <w:tc>
          <w:tcPr>
            <w:tcW w:type="dxa" w:w="1728"/>
          </w:tcPr>
          <w:p>
            <w:r>
              <w:t>116.593857</w:t>
            </w:r>
          </w:p>
        </w:tc>
        <w:tc>
          <w:tcPr>
            <w:tcW w:type="dxa" w:w="1728"/>
          </w:tcPr>
          <w:p>
            <w:r>
              <w:t>-1.05928158</w:t>
            </w:r>
          </w:p>
        </w:tc>
        <w:tc>
          <w:tcPr>
            <w:tcW w:type="dxa" w:w="1728"/>
          </w:tcPr>
          <w:p>
            <w:r>
              <w:t>Ilyas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8.425903448</w:t>
            </w:r>
          </w:p>
        </w:tc>
        <w:tc>
          <w:tcPr>
            <w:tcW w:type="dxa" w:w="1728"/>
          </w:tcPr>
          <w:p>
            <w:r>
              <w:t>124.3009794</w:t>
            </w:r>
          </w:p>
        </w:tc>
        <w:tc>
          <w:tcPr>
            <w:tcW w:type="dxa" w:w="1728"/>
          </w:tcPr>
          <w:p>
            <w:r>
              <w:t>-1.195404833</w:t>
            </w:r>
          </w:p>
        </w:tc>
        <w:tc>
          <w:tcPr>
            <w:tcW w:type="dxa" w:w="1728"/>
          </w:tcPr>
          <w:p>
            <w:r>
              <w:t>Fatoohi_Upper_limit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8.468097244</w:t>
            </w:r>
          </w:p>
        </w:tc>
        <w:tc>
          <w:tcPr>
            <w:tcW w:type="dxa" w:w="1728"/>
          </w:tcPr>
          <w:p>
            <w:r>
              <w:t>126.565648</w:t>
            </w:r>
          </w:p>
        </w:tc>
        <w:tc>
          <w:tcPr>
            <w:tcW w:type="dxa" w:w="1728"/>
          </w:tcPr>
          <w:p>
            <w:r>
              <w:t>-1.235403428</w:t>
            </w:r>
          </w:p>
        </w:tc>
        <w:tc>
          <w:tcPr>
            <w:tcW w:type="dxa" w:w="1728"/>
          </w:tcPr>
          <w:p>
            <w:r>
              <w:t>Krauss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8.460689655</w:t>
            </w:r>
          </w:p>
        </w:tc>
        <w:tc>
          <w:tcPr>
            <w:tcW w:type="dxa" w:w="1728"/>
          </w:tcPr>
          <w:p>
            <w:r>
              <w:t>127.1567172</w:t>
            </w:r>
          </w:p>
        </w:tc>
        <w:tc>
          <w:tcPr>
            <w:tcW w:type="dxa" w:w="1728"/>
          </w:tcPr>
          <w:p>
            <w:r>
              <w:t>-1.245842897</w:t>
            </w:r>
          </w:p>
        </w:tc>
        <w:tc>
          <w:tcPr>
            <w:tcW w:type="dxa" w:w="1728"/>
          </w:tcPr>
          <w:p>
            <w:r>
              <w:t>Maunder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8.33037037</w:t>
            </w:r>
          </w:p>
        </w:tc>
        <w:tc>
          <w:tcPr>
            <w:tcW w:type="dxa" w:w="1728"/>
          </w:tcPr>
          <w:p>
            <w:r>
              <w:t>136.2345333</w:t>
            </w:r>
          </w:p>
        </w:tc>
        <w:tc>
          <w:tcPr>
            <w:tcW w:type="dxa" w:w="1728"/>
          </w:tcPr>
          <w:p>
            <w:r>
              <w:t>-3.230769231</w:t>
            </w:r>
          </w:p>
        </w:tc>
        <w:tc>
          <w:tcPr>
            <w:tcW w:type="dxa" w:w="1728"/>
          </w:tcPr>
          <w:p>
            <w:r>
              <w:t>MABIMS_1995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9.899606343</w:t>
            </w:r>
          </w:p>
        </w:tc>
        <w:tc>
          <w:tcPr>
            <w:tcW w:type="dxa" w:w="1728"/>
          </w:tcPr>
          <w:p>
            <w:r>
              <w:t>155.4593905</w:t>
            </w:r>
          </w:p>
        </w:tc>
        <w:tc>
          <w:tcPr>
            <w:tcW w:type="dxa" w:w="1728"/>
          </w:tcPr>
          <w:p>
            <w:r>
              <w:t>-1.745724924</w:t>
            </w:r>
          </w:p>
        </w:tc>
        <w:tc>
          <w:tcPr>
            <w:tcW w:type="dxa" w:w="1728"/>
          </w:tcPr>
          <w:p>
            <w:r>
              <w:t>Fotheringham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57.74421429</w:t>
            </w:r>
          </w:p>
        </w:tc>
        <w:tc>
          <w:tcPr>
            <w:tcW w:type="dxa" w:w="1728"/>
          </w:tcPr>
          <w:p>
            <w:r>
              <w:t>3711.136899</w:t>
            </w:r>
          </w:p>
        </w:tc>
        <w:tc>
          <w:tcPr>
            <w:tcW w:type="dxa" w:w="1728"/>
          </w:tcPr>
          <w:p>
            <w:r>
              <w:t>-5.203120036</w:t>
            </w:r>
          </w:p>
        </w:tc>
        <w:tc>
          <w:tcPr>
            <w:tcW w:type="dxa" w:w="1728"/>
          </w:tcPr>
          <w:p>
            <w:r>
              <w:t>Caldwell_OA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123.5960167</w:t>
            </w:r>
          </w:p>
        </w:tc>
        <w:tc>
          <w:tcPr>
            <w:tcW w:type="dxa" w:w="1728"/>
          </w:tcPr>
          <w:p>
            <w:r>
              <w:t>15829.36749</w:t>
            </w:r>
          </w:p>
        </w:tc>
        <w:tc>
          <w:tcPr>
            <w:tcW w:type="dxa" w:w="1728"/>
          </w:tcPr>
          <w:p>
            <w:r>
              <w:t>-6.596617689</w:t>
            </w:r>
          </w:p>
        </w:tc>
        <w:tc>
          <w:tcPr>
            <w:tcW w:type="dxa" w:w="1728"/>
          </w:tcPr>
          <w:p>
            <w:r>
              <w:t>Caldwell_NE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128.9079023</w:t>
            </w:r>
          </w:p>
        </w:tc>
        <w:tc>
          <w:tcPr>
            <w:tcW w:type="dxa" w:w="1728"/>
          </w:tcPr>
          <w:p>
            <w:r>
              <w:t>17576.31979</w:t>
            </w:r>
          </w:p>
        </w:tc>
        <w:tc>
          <w:tcPr>
            <w:tcW w:type="dxa" w:w="1728"/>
          </w:tcPr>
          <w:p>
            <w:r>
              <w:t>-25.82495538</w:t>
            </w:r>
          </w:p>
        </w:tc>
        <w:tc>
          <w:tcPr>
            <w:tcW w:type="dxa" w:w="1728"/>
          </w:tcPr>
          <w:p>
            <w:r>
              <w:t>Gautchsy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